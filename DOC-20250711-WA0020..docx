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6465" w14:textId="01F11A56" w:rsidR="004C1ACA" w:rsidRDefault="00CE0C33">
      <w:pPr>
        <w:autoSpaceDE w:val="0"/>
        <w:autoSpaceDN w:val="0"/>
        <w:spacing w:after="0" w:line="312" w:lineRule="exact"/>
        <w:ind w:left="2080"/>
      </w:pPr>
      <w:r>
        <w:rPr>
          <w:rFonts w:ascii="Helvetica,Bold" w:eastAsia="Helvetica,Bold" w:hAnsi="Helvetica,Bold"/>
          <w:b/>
          <w:color w:val="000000"/>
          <w:spacing w:val="-10"/>
          <w:sz w:val="28"/>
        </w:rPr>
        <w:t xml:space="preserve">     </w:t>
      </w:r>
      <w:r>
        <w:rPr>
          <w:rFonts w:ascii="Helvetica,Bold" w:eastAsia="Helvetica,Bold" w:hAnsi="Helvetica,Bold"/>
          <w:b/>
          <w:color w:val="000000"/>
          <w:spacing w:val="-10"/>
          <w:sz w:val="28"/>
        </w:rPr>
        <w:t xml:space="preserve">Cosmetics Shopping App </w:t>
      </w:r>
    </w:p>
    <w:p w14:paraId="470B7552" w14:textId="77777777" w:rsidR="004C1ACA" w:rsidRDefault="00CE0C33">
      <w:pPr>
        <w:tabs>
          <w:tab w:val="left" w:pos="94"/>
          <w:tab w:val="left" w:pos="290"/>
          <w:tab w:val="left" w:pos="480"/>
        </w:tabs>
        <w:autoSpaceDE w:val="0"/>
        <w:autoSpaceDN w:val="0"/>
        <w:spacing w:before="366" w:after="0" w:line="284" w:lineRule="exact"/>
        <w:ind w:right="3456"/>
      </w:pPr>
      <w:r>
        <w:rPr>
          <w:rFonts w:ascii="Courier New" w:eastAsia="Courier New" w:hAnsi="Courier New"/>
          <w:color w:val="000000"/>
          <w:spacing w:val="-10"/>
          <w:sz w:val="16"/>
        </w:rPr>
        <w:t xml:space="preserve">&lt;!DOCTYPE html&gt; </w:t>
      </w:r>
      <w:r>
        <w:br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&lt;html lang="en"&gt; </w:t>
      </w:r>
      <w:r>
        <w:br/>
      </w:r>
      <w:r>
        <w:rPr>
          <w:rFonts w:ascii="Courier New" w:eastAsia="Courier New" w:hAnsi="Courier New"/>
          <w:color w:val="000000"/>
          <w:spacing w:val="-10"/>
          <w:sz w:val="16"/>
        </w:rPr>
        <w:t>&lt;head&gt;</w:t>
      </w:r>
      <w:r>
        <w:br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&lt;meta charset="UTF-8" /&gt;</w:t>
      </w:r>
      <w:r>
        <w:br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&lt;meta name="viewport" content="width=device-width, initial-scale=1.0"/&gt; &lt;title&gt;Cosmetics Shopping App&lt;/title&gt;</w:t>
      </w:r>
      <w:r>
        <w:br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&lt;style&gt;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body {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font-family: 'Segoe UI', sans-serif;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margin: 0;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background: #fff0f5;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color: #333;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}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header {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background-color: #e75480;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padding: 20px;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text-align: center;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color: white;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}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.container {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padding: 20px;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max-width: 960px;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margin: auto;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}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.product-grid {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display: grid;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grid-template-columns: repeat(auto-fit, minmax(180px, 1fr)); gap: 20px;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}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.product-card {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background: white;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border-radius: 12px;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box-shadow: 0 4px 10px rgba(0,0,0</w:t>
      </w:r>
      <w:r>
        <w:rPr>
          <w:rFonts w:ascii="Courier New" w:eastAsia="Courier New" w:hAnsi="Courier New"/>
          <w:color w:val="000000"/>
          <w:spacing w:val="-10"/>
          <w:sz w:val="16"/>
        </w:rPr>
        <w:t>,0.1);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overflow: hidden;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text-align: center;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padding: 15px;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}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.product-card img {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width: 100%;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height: auto;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border-radius: 8px;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}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.product-card h4 {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margin: 10px 0 5px;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}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.product-card button {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background-color: #e75480;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color: white;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padding: 10px 16px;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border: none;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border-radius: 6px;</w:t>
      </w:r>
    </w:p>
    <w:p w14:paraId="1DA0A395" w14:textId="77777777" w:rsidR="004C1ACA" w:rsidRDefault="004C1ACA">
      <w:pPr>
        <w:sectPr w:rsidR="004C1ACA">
          <w:pgSz w:w="11905" w:h="16840"/>
          <w:pgMar w:top="186" w:right="1440" w:bottom="130" w:left="626" w:header="720" w:footer="720" w:gutter="0"/>
          <w:cols w:space="720"/>
          <w:docGrid w:linePitch="360"/>
        </w:sectPr>
      </w:pPr>
    </w:p>
    <w:p w14:paraId="36B047F9" w14:textId="77777777" w:rsidR="004C1ACA" w:rsidRDefault="00CE0C33">
      <w:pPr>
        <w:tabs>
          <w:tab w:val="left" w:pos="290"/>
          <w:tab w:val="left" w:pos="480"/>
        </w:tabs>
        <w:autoSpaceDE w:val="0"/>
        <w:autoSpaceDN w:val="0"/>
        <w:spacing w:after="0" w:line="276" w:lineRule="exact"/>
        <w:ind w:right="3312"/>
      </w:pP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cursor: pointer;</w:t>
      </w:r>
      <w:r>
        <w:br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}</w:t>
      </w:r>
      <w:r>
        <w:br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.product-card button:hover {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background-color: #d03e6f;</w:t>
      </w:r>
      <w:r>
        <w:br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}</w:t>
      </w:r>
      <w:r>
        <w:br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.ar-banner {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margin: 30px 0;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padding: 20px;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background-color: #fff;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border: 2px dashed #e75480;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border-radius: 12px;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text-align: center;</w:t>
      </w:r>
      <w:r>
        <w:br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}</w:t>
      </w:r>
      <w:r>
        <w:br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&lt;/style&gt; </w:t>
      </w:r>
      <w:r>
        <w:br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&lt;/head&gt; </w:t>
      </w:r>
      <w:r>
        <w:br/>
      </w:r>
      <w:r>
        <w:rPr>
          <w:rFonts w:ascii="Courier New" w:eastAsia="Courier New" w:hAnsi="Courier New"/>
          <w:color w:val="000000"/>
          <w:spacing w:val="-10"/>
          <w:sz w:val="16"/>
        </w:rPr>
        <w:t>&lt;body&gt;</w:t>
      </w:r>
      <w:r>
        <w:br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&lt;header&gt;</w:t>
      </w:r>
      <w:r>
        <w:br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&lt;h1&gt;Beauty Bliss&lt;/h1&gt;</w:t>
      </w:r>
      <w:r>
        <w:br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&lt;p&gt;Try it. Love it. Buy it.&lt;/p&gt;</w:t>
      </w:r>
      <w:r>
        <w:br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&lt;/header&gt;</w:t>
      </w:r>
      <w:r>
        <w:br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&lt;div class="container"&gt;</w:t>
      </w:r>
      <w:r>
        <w:br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&lt;div class="ar-banner"&gt;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&lt;h3&gt;Try Makeup in AR&lt;/h3&gt;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&lt;p&gt;Use your camera to see how products look on you in real time!&lt;/p&gt;</w:t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&lt;but</w:t>
      </w:r>
      <w:r>
        <w:rPr>
          <w:rFonts w:ascii="Courier New" w:eastAsia="Courier New" w:hAnsi="Courier New"/>
          <w:color w:val="000000"/>
          <w:spacing w:val="-10"/>
          <w:sz w:val="16"/>
        </w:rPr>
        <w:t>ton&gt;Launch AR Try-On&lt;/button&gt;</w:t>
      </w:r>
      <w:r>
        <w:br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&lt;/div&gt;</w:t>
      </w:r>
    </w:p>
    <w:p w14:paraId="23C5E1D1" w14:textId="77777777" w:rsidR="004C1ACA" w:rsidRDefault="00CE0C33">
      <w:pPr>
        <w:tabs>
          <w:tab w:val="left" w:pos="290"/>
          <w:tab w:val="left" w:pos="480"/>
          <w:tab w:val="left" w:pos="670"/>
        </w:tabs>
        <w:autoSpaceDE w:val="0"/>
        <w:autoSpaceDN w:val="0"/>
        <w:spacing w:before="282" w:after="0" w:line="284" w:lineRule="exact"/>
        <w:ind w:right="1584"/>
      </w:pP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&lt;h2&gt;Popular Products&lt;/h2&gt;</w:t>
      </w:r>
      <w:r>
        <w:br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&lt;div class="product-grid"&gt;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&lt;div class="product-card"&gt;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&lt;img src="https://via.placeholder.com/150x150.png?text=Lipstick" alt="Lipstick" /&gt;</w:t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&lt;h4&gt;Matte Lipstick&lt;/h4&gt;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&lt;p&gt;$12.99&lt;/p&gt;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&lt;button&gt;Add to Cart&lt;/button&gt;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&lt;/div&gt;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&lt;div class="product-card"&gt;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&lt;img src="https://via.placeholder.com/150x150.png?text=Foundation" alt="Foundation" /&gt;</w:t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&lt;h4&gt;Glow Foundation&lt;/h4&gt;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&lt;p&gt;$24.50&lt;/p&gt;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&lt;button&gt;Add to Cart&lt;/button&gt;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&lt;/div&gt;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&lt;div class="product-card"&gt;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&lt;img src="https://via.placeholder.com/150x150.png?text=Eyeliner" alt="Eyeliner" /&gt;</w:t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&lt;h4&gt;Waterproof Eyeliner&lt;/h4&gt;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&lt;p&gt;$8.99&lt;/p&gt;</w:t>
      </w:r>
      <w:r>
        <w:br/>
      </w:r>
      <w:r>
        <w:tab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&lt;button&gt;Add to Cart&lt;/button&gt;</w:t>
      </w:r>
      <w:r>
        <w:br/>
      </w:r>
      <w:r>
        <w:tab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&lt;/div&gt;</w:t>
      </w:r>
      <w:r>
        <w:br/>
      </w:r>
      <w:r>
        <w:tab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&lt;/div&gt;</w:t>
      </w:r>
      <w:r>
        <w:br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 &lt;/div&gt; </w:t>
      </w:r>
      <w:r>
        <w:br/>
      </w:r>
      <w:r>
        <w:rPr>
          <w:rFonts w:ascii="Courier New" w:eastAsia="Courier New" w:hAnsi="Courier New"/>
          <w:color w:val="000000"/>
          <w:spacing w:val="-10"/>
          <w:sz w:val="16"/>
        </w:rPr>
        <w:t xml:space="preserve">&lt;/body&gt; </w:t>
      </w:r>
      <w:r>
        <w:br/>
      </w:r>
      <w:r>
        <w:rPr>
          <w:rFonts w:ascii="Courier New" w:eastAsia="Courier New" w:hAnsi="Courier New"/>
          <w:color w:val="000000"/>
          <w:spacing w:val="-10"/>
          <w:sz w:val="16"/>
        </w:rPr>
        <w:t>&lt;/html&gt;</w:t>
      </w:r>
    </w:p>
    <w:sectPr w:rsidR="004C1ACA" w:rsidSect="00034616">
      <w:pgSz w:w="11905" w:h="16840"/>
      <w:pgMar w:top="198" w:right="1440" w:bottom="216" w:left="6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,Bold">
    <w:altName w:val="Arial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3345226">
    <w:abstractNumId w:val="8"/>
  </w:num>
  <w:num w:numId="2" w16cid:durableId="206798188">
    <w:abstractNumId w:val="6"/>
  </w:num>
  <w:num w:numId="3" w16cid:durableId="1451707979">
    <w:abstractNumId w:val="5"/>
  </w:num>
  <w:num w:numId="4" w16cid:durableId="1588612992">
    <w:abstractNumId w:val="4"/>
  </w:num>
  <w:num w:numId="5" w16cid:durableId="1334062561">
    <w:abstractNumId w:val="7"/>
  </w:num>
  <w:num w:numId="6" w16cid:durableId="1983076887">
    <w:abstractNumId w:val="3"/>
  </w:num>
  <w:num w:numId="7" w16cid:durableId="1753353941">
    <w:abstractNumId w:val="2"/>
  </w:num>
  <w:num w:numId="8" w16cid:durableId="2025980751">
    <w:abstractNumId w:val="1"/>
  </w:num>
  <w:num w:numId="9" w16cid:durableId="145636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1ACA"/>
    <w:rsid w:val="006A186B"/>
    <w:rsid w:val="006D68F9"/>
    <w:rsid w:val="00AA1D8D"/>
    <w:rsid w:val="00B47730"/>
    <w:rsid w:val="00CB0664"/>
    <w:rsid w:val="00CE0C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94F800"/>
  <w14:defaultImageDpi w14:val="300"/>
  <w15:docId w15:val="{F872EDF8-081F-614C-BC64-B49C6B23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Guest User</cp:lastModifiedBy>
  <cp:revision>2</cp:revision>
  <dcterms:created xsi:type="dcterms:W3CDTF">2025-07-11T04:37:00Z</dcterms:created>
  <dcterms:modified xsi:type="dcterms:W3CDTF">2025-07-11T04:37:00Z</dcterms:modified>
  <cp:category/>
</cp:coreProperties>
</file>